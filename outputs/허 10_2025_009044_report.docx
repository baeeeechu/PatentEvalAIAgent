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특허 평가 보고서</w:t>
      </w:r>
    </w:p>
    <w:p>
      <w:pPr>
        <w:pStyle w:val="Heading1"/>
      </w:pPr>
      <w:r>
        <w:t>특허 정보</w:t>
      </w:r>
    </w:p>
    <w:p>
      <w:r>
        <w:t>특허번호: 허 10-2025-009044</w:t>
      </w:r>
    </w:p>
    <w:p>
      <w:r>
        <w:t>명칭: 발명의 명칭 LLM 기반 고객 상담 서비스 제공 방법 및 장치</w:t>
      </w:r>
    </w:p>
    <w:p>
      <w:r>
        <w:t>출원인: 삼성생명보험주식회사</w:t>
      </w:r>
    </w:p>
    <w:p>
      <w:pPr>
        <w:pStyle w:val="Heading1"/>
      </w:pPr>
      <w:r>
        <w:t>평가 결과</w:t>
      </w:r>
    </w:p>
    <w:p>
      <w:r>
        <w:t>기술성: 81.3점</w:t>
      </w:r>
    </w:p>
    <w:p>
      <w:r>
        <w:t>권리성: 45.8점</w:t>
      </w:r>
    </w:p>
    <w:p>
      <w:r>
        <w:t>활용성: 55.5점</w:t>
      </w:r>
    </w:p>
    <w:p>
      <w:r>
        <w:t>종합: 61.1점 (BBB)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