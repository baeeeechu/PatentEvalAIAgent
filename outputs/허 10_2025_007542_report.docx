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특허 평가 보고서</w:t>
      </w:r>
    </w:p>
    <w:p>
      <w:pPr>
        <w:pStyle w:val="Heading1"/>
      </w:pPr>
      <w:r>
        <w:t>특허 정보</w:t>
      </w:r>
    </w:p>
    <w:p>
      <w:r>
        <w:t>특허번호: 허 10-2025-007542</w:t>
      </w:r>
    </w:p>
    <w:p>
      <w:r>
        <w:t>명칭: 발명의 명칭 언어 모델을 이용한 상담 데이터 추론 방법 및 이를 수행하는 컴퓨팅 장치</w:t>
      </w:r>
    </w:p>
    <w:p>
      <w:r>
        <w:t>출원인: 주식회사 카카오뱅크</w:t>
      </w:r>
    </w:p>
    <w:p>
      <w:pPr>
        <w:pStyle w:val="Heading1"/>
      </w:pPr>
      <w:r>
        <w:t>평가 결과</w:t>
      </w:r>
    </w:p>
    <w:p>
      <w:r>
        <w:t>기술성: 78.9점</w:t>
      </w:r>
    </w:p>
    <w:p>
      <w:r>
        <w:t>권리성: 53.0점</w:t>
      </w:r>
    </w:p>
    <w:p>
      <w:r>
        <w:t>활용성: 55.5점</w:t>
      </w:r>
    </w:p>
    <w:p>
      <w:r>
        <w:t>종합: 62.8점 (BBB)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